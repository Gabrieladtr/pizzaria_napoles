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Cardápio Pizzaria Sicone</w:t>
      </w:r>
    </w:p>
    <w:p>
      <w:pPr>
        <w:pStyle w:val="Normal"/>
        <w:rPr/>
      </w:pPr>
      <w:r>
        <w:rPr>
          <w:color w:val="000000"/>
        </w:rPr>
        <w:br/>
        <w:br/>
        <w:t>01-Aliche-Aliche,tomate,mussarela e parmesdo 46,00 - 36,00</w:t>
        <w:br/>
        <w:br/>
        <w:t>02-Alho e éleo-Alho frito e mussarela 45,00 - 5.00</w:t>
        <w:br/>
        <w:t>03-Americana-Calabresa,bacon,cebola e mussarela 48,00 -3.8,00</w:t>
        <w:br/>
        <w:t>04-Atum-Atum e cebola 46,00 - 36,00</w:t>
        <w:br/>
        <w:br/>
        <w:t>05-Atumpiry-Atum coberto com catupiry 48,00 - 38,00</w:t>
        <w:br/>
        <w:br/>
        <w:t>06-Bacon-Bacon frito,mussarela,alho,salsa e cebola 46,00 - 36,00</w:t>
        <w:br/>
        <w:t>07-Brasileira-Frango,ervilha,milho,cebola e mussarela 49,00\ 39.00</w:t>
        <w:br/>
        <w:t>08-Brécolis-Brécolis,bacon e mussrela 47,00 - 37.00</w:t>
        <w:br/>
        <w:br/>
        <w:t>09-Baiana-Calabresa moida,ovo,pimenta e cebola 42,00 - 32.00</w:t>
        <w:br/>
        <w:br/>
        <w:t>10-Bauru- Presunto,cebola,tomate e mussarela 46,00 - 36.00</w:t>
        <w:br/>
        <w:t>11-Caipira-Frango,milho e mussarela 48,00 38,00</w:t>
        <w:br/>
        <w:br/>
        <w:t>12-Calabresa-Calabresa fatiada e cebola 42,00 92.00</w:t>
        <w:br/>
        <w:t>13-Camardo-Camardo com catupiry ou mussarela 65,00 - 50,00</w:t>
        <w:br/>
        <w:br/>
        <w:t>14-Carne Seca-Carne Seca,cebola,mussarela ou catupuiry 51,00 - 41,00</w:t>
        <w:br/>
        <w:t>15-Catupiry- Catupiry 41,00. 0100</w:t>
        <w:br/>
        <w:br/>
        <w:t>16-Catupiry c/ Milho-Catupiry,parmesdo e milho 45,00 - 35.00</w:t>
        <w:br/>
        <w:br/>
        <w:t>17-Cinco Queijos-Mussarela,parmesdo,provolone,catupiry e cheddar 51,00 41,00</w:t>
        <w:br/>
        <w:t>18-Champgnon-Champgnon,bacon e mussarela 46,00 00.0)</w:t>
        <w:br/>
        <w:br/>
        <w:t>19-Dois Queijos-Mussarela e cheddar 47,0097 00</w:t>
        <w:br/>
        <w:t>20-Escarola-Escarola,milho,bacon,mussarela e cebola 47,00 - 37,00,</w:t>
        <w:br/>
        <w:t>21-Executiva-Frango,atum,palmito,ovo,cebola,parmesdo e mussarela 52,00 -4 2,00</w:t>
        <w:br/>
        <w:t>22-Florentina-Calabresa,ervilha,palmito e mussarela 48,00. 39.00</w:t>
        <w:br/>
        <w:t>23-Florenca-Frango,parmesdo,cebola e mussarela 48,00 - 93.0)</w:t>
        <w:br/>
        <w:t>24-Francesa-Presunto,ovos,milho,ervilha,cebola e mussarela 48,00 - 38.00</w:t>
        <w:br/>
        <w:t>25-Frango c/ Catupiry-Frango e catupiry 46,00 90.00</w:t>
        <w:br/>
        <w:br/>
        <w:t>26-Frango c/ Champgnon-Frango,champgnon e mussarela 48,00 - 38,00.</w:t>
        <w:br/>
        <w:t>27-Frango c/ Palmito-Frango,palmito,cebola e mussarela 48,00 © 38.00</w:t>
        <w:br/>
        <w:t>28-Italiana-Mussarela,salame,parmesdo e cebola 49,00 - 39.00</w:t>
        <w:br/>
        <w:t>29-Jardineira-Presunto,palmito,ervilha,cebola e mussarela 49,00 39,00</w:t>
        <w:br/>
        <w:t>30-Lombinho-Lombo defumado,cebola,mussarela ou catupiry 49,00 - 39,00</w:t>
        <w:br/>
        <w:t>31-Maracatu-Calabresa e catupiry 46,00 - 30.00</w:t>
        <w:br/>
        <w:t>32-Marguerita-Mussarela,parmesdo,tomate e manjericdo 46,00 - 26,00</w:t>
        <w:br/>
        <w:t>33-Moda da Casa-Carne moida,ovo,cebola e mussarela 47,00 - 37,00</w:t>
        <w:br/>
        <w:t>34-Mussarela- Mussarela 42,00 - 32.00</w:t>
        <w:br/>
        <w:br/>
        <w:t>35-Maravilha-Atum, palmito,ervilha e mussarela 49,00 - 39,00</w:t>
        <w:br/>
        <w:br/>
        <w:t>36-Milho Verde-Milho verde e mussarela ou catupiry 45,00 - 25,00</w:t>
        <w:br/>
        <w:t>37-Mexicana-Calabresa apimentada,milho,ervilha e mussarela 48,00 - 38,00</w:t>
        <w:br/>
        <w:t>38-Napolitana-Mussarela,rodelas de tomate e parmesdo 45,00 - 35,00</w:t>
        <w:br/>
        <w:br/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  <w:t>RIIZAAS</w:t>
        <w:br/>
        <w:br/>
        <w:t>39-Napolitana c/Salame- Salame,tomate,parmeséo e mussarela 49,00 - 39,0</w:t>
        <w:br/>
        <w:t>40-Peito de Peru-Peito de peru,cebola,milho, e mussarela ou catupiry 51,00 - 41,00</w:t>
        <w:br/>
        <w:t>41-Palmito-Palmito,ervilha e mussarela 46,00 - 36,00</w:t>
        <w:br/>
        <w:t>42-Pizzaiolo-Frango,champgnon,cheddar e bacon 48,00 - 38,0</w:t>
        <w:br/>
        <w:t>43-Paulista-Presunto,palmito e mussarela 46,00 - 36,00)</w:t>
        <w:br/>
        <w:t>44-Peruana-Atum,tomate,provolone 49,00 - 39,00</w:t>
        <w:br/>
        <w:t>45-Pepperoni-Pepperoni e mussarela 48,00 - 38,00</w:t>
        <w:br/>
        <w:t>46-Portuguesa-Presunto,ovos,cebolae mussarela 46,00. 36,00</w:t>
        <w:br/>
        <w:t>47-Portuguesa Especial-Presunto,ervilha,palmito,ovos,cebola e mussarela 49,00. 99,00)</w:t>
        <w:br/>
        <w:t>48-Provolone-Provolone e tomate 46,00 06,00)</w:t>
        <w:br/>
        <w:t>49-Quatro Queijo-Mussarela,parmesto,provolone e catupiry 50,00 - 20,00</w:t>
        <w:br/>
        <w:t>50-Romana-Mussarela,tomate,aliche,alho frito e cebola 48,00...</w:t>
        <w:br/>
        <w:t>51-Sicone-Frango,milho,ervilha,palmito e catupiry 49,00 - 39,0)</w:t>
        <w:br/>
        <w:t>52-Siciliana-Mussarela,tomate,champgnon e bacon 48,00 °°.)</w:t>
        <w:br/>
        <w:t>53-Traviata-Presunto,catupiry e bacon 47,0039.</w:t>
        <w:br/>
        <w:t>54-Toscana-Calabresa moida,mussarela e cebola 46,000</w:t>
        <w:br/>
        <w:t>55-Tropical-Mussarela,palmito,calabresa moida e cebola 48,00 - 38,00</w:t>
        <w:br/>
        <w:t>56-Trés Queijos-Mussarela,catupiry e parmestio 49,009.00</w:t>
        <w:br/>
        <w:t>57-Vegetariana-Escarola,champgnon,palmito,ervilha,milho,tomate seco 50,00 - 40,00</w:t>
        <w:br/>
        <w:t>58-Viena-Calabresa coberta com mussarela 46,00 - 30,0)</w:t>
        <w:br/>
        <w:t>59-Calzone-Qualquer recheio de pizza 51,00. +1,</w:t>
        <w:br/>
        <w:t>60-Batata Palha- Mussarela com bacon ou Frango com catupiry 48,00. 38,00</w:t>
        <w:br/>
        <w:t>PizzasDoces</w:t>
        <w:br/>
        <w:t>61-Banana-Banana,leite condensado,canela,acucar e mussarela 43,00 - 33,00</w:t>
        <w:br/>
        <w:t>62-Brigaderio-Chocolate e granulado 43,00 - °3,00</w:t>
        <w:br/>
        <w:t>63-Prestigio-Chocolate,coco ralado e leite condensado 43,00 - 33,00</w:t>
        <w:br/>
        <w:t>64-Sensacdo-Chocolate,granulado com morango ou cereja 43,00 - 33,00</w:t>
        <w:br/>
        <w:t>65-Romeu e Julieta-Mussarela e goiabada 43,00 - 33,00</w:t>
        <w:br/>
        <w:t>66-M&amp;Ms-Chocolate com M&amp;Ms 43,00 - 33,00</w:t>
        <w:br/>
        <w:t>67E-Delicia de Uva- Chocolate branco,Uva e Chocolate ao Leite 51,00 - 41,00</w:t>
        <w:br/>
        <w:t>68E-Chocotella- Chocolate de Aveld e Morango 51,00 - 41,00</w:t>
        <w:br/>
        <w:br/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  <w:t>BEBIDAS</w:t>
        <w:br/>
        <w:br/>
        <w:t>Refrigerantes 2 Litros Refrigerantes 600 m</w:t>
        <w:br/>
        <w:t>Coca-Cola- 14,00 Coca - Cola - 8,00</w:t>
        <w:br/>
        <w:t>Coca-Cola Zero -14,00 Fanta Laranja -8,00</w:t>
        <w:br/>
        <w:t>Fanta Laranja-14,00 Fanta Uva - 8,00</w:t>
        <w:br/>
        <w:t>Fanta Uva - 14,00 Soda- 8,00</w:t>
        <w:br/>
        <w:t>Guarana Antarctica-14,00 Guarana ant - 8,00</w:t>
        <w:br/>
        <w:t>Soda - 14,00</w:t>
        <w:br/>
        <w:br/>
        <w:t>Dolly Sabores - 8,00</w:t>
        <w:br/>
        <w:br/>
        <w:t>Dell Valle 1 Litro -12,00</w:t>
        <w:br/>
        <w:br/>
        <w:t>Refrigerantes Latas Cerveja-Lata</w:t>
        <w:br/>
        <w:br/>
        <w:t>Coca - Cola - 6,00 Skol - 5,00</w:t>
        <w:br/>
        <w:t>Guarana Antartica - 6,00 Amstel - 5,00</w:t>
        <w:br/>
        <w:t>Soda - 6,00</w:t>
        <w:br/>
        <w:br/>
        <w:t>Fanta Laranja - 6,00 Vinho da Casa - 30,00</w:t>
        <w:br/>
        <w:t>Fanta Uva - 6,00 Skol Beats - 10,00</w:t>
        <w:br/>
        <w:t>Dell Valle - 7,00 Red Bull - 10,00</w:t>
        <w:br/>
        <w:t>Agua Mineral - 3,00</w:t>
        <w:br/>
        <w:b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Noto Sans CJK SC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Neat_Office/6.2.8.2$Windows_x86 LibreOffice_project/</Application>
  <Pages>4</Pages>
  <Words>554</Words>
  <Characters>4160</Characters>
  <CharactersWithSpaces>4738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2025-08-04T00:17:01Z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